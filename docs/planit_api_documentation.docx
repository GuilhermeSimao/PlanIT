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84F76" w14:textId="77777777" w:rsidR="00C65939" w:rsidRDefault="00000000">
      <w:pPr>
        <w:pStyle w:val="Heading1"/>
      </w:pPr>
      <w:r>
        <w:t>Documentação da API REST do PlanIT</w:t>
      </w:r>
    </w:p>
    <w:p w14:paraId="032D30EC" w14:textId="77777777" w:rsidR="00C65939" w:rsidRDefault="00C65939"/>
    <w:p w14:paraId="77BA730C" w14:textId="77777777" w:rsidR="00C65939" w:rsidRDefault="00000000">
      <w:pPr>
        <w:pStyle w:val="Heading1"/>
      </w:pPr>
      <w:r>
        <w:t>Introdução</w:t>
      </w:r>
    </w:p>
    <w:p w14:paraId="46DC7EBC" w14:textId="77777777" w:rsidR="00C65939" w:rsidRDefault="00000000">
      <w:r>
        <w:t>A API REST do PlanIT permite gerenciar eventos, localizações, participantes e usuários de forma eficiente. Os endpoints fornecem suporte para criação, leitura, atualização e exclusão (CRUD) de recursos. Esta documentação detalha todos os endpoints, suas funções, métodos HTTP, parâmetros e exemplos de respostas.</w:t>
      </w:r>
    </w:p>
    <w:p w14:paraId="13F6C7F1" w14:textId="77777777" w:rsidR="00C65939" w:rsidRDefault="00C65939"/>
    <w:p w14:paraId="1506817B" w14:textId="532F9B88" w:rsidR="00614540" w:rsidRDefault="00614540">
      <w:r>
        <w:br w:type="page"/>
      </w:r>
    </w:p>
    <w:p w14:paraId="646E94A9" w14:textId="77777777" w:rsidR="00C65939" w:rsidRDefault="00C65939"/>
    <w:p w14:paraId="35A20501" w14:textId="77777777" w:rsidR="00C65939" w:rsidRDefault="00000000">
      <w:pPr>
        <w:pStyle w:val="Heading1"/>
      </w:pPr>
      <w:r>
        <w:t>Endpoints da API</w:t>
      </w:r>
    </w:p>
    <w:p w14:paraId="23A6CF7B" w14:textId="77777777" w:rsidR="00C65939" w:rsidRDefault="00C65939"/>
    <w:p w14:paraId="51726C89" w14:textId="4B3E4946" w:rsidR="00C65939" w:rsidRDefault="00000000">
      <w:pPr>
        <w:pStyle w:val="Heading1"/>
      </w:pPr>
      <w:r>
        <w:t xml:space="preserve">1. </w:t>
      </w:r>
      <w:proofErr w:type="spellStart"/>
      <w:r>
        <w:t>Eventos</w:t>
      </w:r>
      <w:proofErr w:type="spellEnd"/>
    </w:p>
    <w:p w14:paraId="2DBAAF38" w14:textId="73479235" w:rsidR="00C65939" w:rsidRDefault="00000000">
      <w:pPr>
        <w:pStyle w:val="Heading1"/>
      </w:pPr>
      <w:proofErr w:type="spellStart"/>
      <w:r>
        <w:t>Adicionar</w:t>
      </w:r>
      <w:proofErr w:type="spellEnd"/>
      <w:r>
        <w:t xml:space="preserve"> </w:t>
      </w:r>
      <w:proofErr w:type="spellStart"/>
      <w:r>
        <w:t>Evento</w:t>
      </w:r>
      <w:proofErr w:type="spellEnd"/>
    </w:p>
    <w:p w14:paraId="6DE0BCF3" w14:textId="517F1716" w:rsidR="00C65939" w:rsidRDefault="00000000">
      <w:r>
        <w:t>- URL: `/event/add`</w:t>
      </w:r>
    </w:p>
    <w:p w14:paraId="61BDACAA" w14:textId="500154E7" w:rsidR="00C65939" w:rsidRDefault="00000000">
      <w:r>
        <w:t xml:space="preserve">- </w:t>
      </w:r>
      <w:proofErr w:type="spellStart"/>
      <w:r>
        <w:t>Método</w:t>
      </w:r>
      <w:proofErr w:type="spellEnd"/>
      <w:r>
        <w:t>: `POST`</w:t>
      </w:r>
    </w:p>
    <w:p w14:paraId="4495CF4C" w14:textId="0065E48A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Cria</w:t>
      </w:r>
      <w:proofErr w:type="spellEnd"/>
      <w:r>
        <w:t xml:space="preserve"> um novo evento.</w:t>
      </w:r>
    </w:p>
    <w:p w14:paraId="423E72C5" w14:textId="0F211D4E" w:rsidR="00C65939" w:rsidRDefault="00000000">
      <w:r>
        <w:t xml:space="preserve">- </w:t>
      </w: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>:</w:t>
      </w:r>
    </w:p>
    <w:p w14:paraId="70C5D970" w14:textId="60ECF996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713390C6" w14:textId="77777777" w:rsidR="00C65939" w:rsidRDefault="00000000">
      <w:r>
        <w:t xml:space="preserve">  {</w:t>
      </w:r>
    </w:p>
    <w:p w14:paraId="6245FC21" w14:textId="77777777" w:rsidR="00C65939" w:rsidRDefault="00000000">
      <w:r>
        <w:t xml:space="preserve">    "title": "Reunião Semanal",</w:t>
      </w:r>
    </w:p>
    <w:p w14:paraId="31E67619" w14:textId="77777777" w:rsidR="00C65939" w:rsidRDefault="00000000">
      <w:r>
        <w:t xml:space="preserve">    "description": "Discussão sobre metas",</w:t>
      </w:r>
    </w:p>
    <w:p w14:paraId="714D7D70" w14:textId="77777777" w:rsidR="00C65939" w:rsidRDefault="00000000">
      <w:r>
        <w:t xml:space="preserve">    "date": "2025-01-15T10:00:00",</w:t>
      </w:r>
    </w:p>
    <w:p w14:paraId="44D22228" w14:textId="77777777" w:rsidR="00C65939" w:rsidRDefault="00000000">
      <w:r>
        <w:t xml:space="preserve">    "photoUrl": "https://example.com/event1.jpg",</w:t>
      </w:r>
    </w:p>
    <w:p w14:paraId="4C7524BC" w14:textId="77777777" w:rsidR="00C65939" w:rsidRDefault="00000000">
      <w:r>
        <w:t xml:space="preserve">    "userId": 1,</w:t>
      </w:r>
    </w:p>
    <w:p w14:paraId="450F0FB9" w14:textId="77777777" w:rsidR="00C65939" w:rsidRDefault="00000000">
      <w:r>
        <w:t xml:space="preserve">    "locationId": 2</w:t>
      </w:r>
    </w:p>
    <w:p w14:paraId="6DDAF45C" w14:textId="77777777" w:rsidR="00C65939" w:rsidRDefault="00000000">
      <w:r>
        <w:t xml:space="preserve">  }</w:t>
      </w:r>
    </w:p>
    <w:p w14:paraId="03DD6A8E" w14:textId="0D706F58" w:rsidR="00C65939" w:rsidRDefault="00000000">
      <w:r>
        <w:t xml:space="preserve">  </w:t>
      </w:r>
      <w:r w:rsidR="00614540">
        <w:t>-</w:t>
      </w:r>
    </w:p>
    <w:p w14:paraId="604D8A3F" w14:textId="0BC8EF35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19BD89BA" w14:textId="2AF30AC7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17595B32" w14:textId="77777777" w:rsidR="00C65939" w:rsidRDefault="00000000">
      <w:r>
        <w:t xml:space="preserve">  {</w:t>
      </w:r>
    </w:p>
    <w:p w14:paraId="5A0C5099" w14:textId="77777777" w:rsidR="00C65939" w:rsidRDefault="00000000">
      <w:r>
        <w:t xml:space="preserve">    "message": "Event created successfully"</w:t>
      </w:r>
    </w:p>
    <w:p w14:paraId="257CE9B5" w14:textId="77777777" w:rsidR="00C65939" w:rsidRDefault="00000000">
      <w:r>
        <w:t xml:space="preserve">  }</w:t>
      </w:r>
    </w:p>
    <w:p w14:paraId="441E7C5A" w14:textId="6AAB92E7" w:rsidR="00C65939" w:rsidRDefault="00000000">
      <w:r>
        <w:t xml:space="preserve">  </w:t>
      </w:r>
      <w:r w:rsidR="00614540">
        <w:t>-</w:t>
      </w:r>
    </w:p>
    <w:p w14:paraId="609559FE" w14:textId="77777777" w:rsidR="00C65939" w:rsidRDefault="00C65939"/>
    <w:p w14:paraId="5CAA422F" w14:textId="6CA72D8F" w:rsidR="00C65939" w:rsidRDefault="00000000">
      <w:pPr>
        <w:pStyle w:val="Heading1"/>
      </w:pPr>
      <w:proofErr w:type="spellStart"/>
      <w:r>
        <w:t>Buscar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Usuário</w:t>
      </w:r>
      <w:proofErr w:type="spellEnd"/>
    </w:p>
    <w:p w14:paraId="0AB9E7E9" w14:textId="603BE229" w:rsidR="00C65939" w:rsidRDefault="00000000">
      <w:r>
        <w:t>- URL: `/event/</w:t>
      </w:r>
      <w:proofErr w:type="gramStart"/>
      <w:r>
        <w:t>user/{</w:t>
      </w:r>
      <w:proofErr w:type="spellStart"/>
      <w:proofErr w:type="gramEnd"/>
      <w:r>
        <w:t>userId</w:t>
      </w:r>
      <w:proofErr w:type="spellEnd"/>
      <w:r>
        <w:t>}`</w:t>
      </w:r>
    </w:p>
    <w:p w14:paraId="1902792A" w14:textId="25EF527B" w:rsidR="00C65939" w:rsidRDefault="00000000">
      <w:r>
        <w:t xml:space="preserve">- </w:t>
      </w:r>
      <w:proofErr w:type="spellStart"/>
      <w:r>
        <w:t>Método</w:t>
      </w:r>
      <w:proofErr w:type="spellEnd"/>
      <w:r>
        <w:t>: `GET`</w:t>
      </w:r>
    </w:p>
    <w:p w14:paraId="0EEEF77C" w14:textId="3B63EC9E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eventos criados por um usuário.</w:t>
      </w:r>
    </w:p>
    <w:p w14:paraId="0098FE82" w14:textId="5E5A49BA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08686605" w14:textId="29DA2387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281E886A" w14:textId="77777777" w:rsidR="00C65939" w:rsidRDefault="00000000">
      <w:r>
        <w:t xml:space="preserve">  [</w:t>
      </w:r>
    </w:p>
    <w:p w14:paraId="36640B22" w14:textId="77777777" w:rsidR="00C65939" w:rsidRDefault="00000000">
      <w:r>
        <w:t xml:space="preserve">    {</w:t>
      </w:r>
    </w:p>
    <w:p w14:paraId="370BF786" w14:textId="77777777" w:rsidR="00C65939" w:rsidRDefault="00000000">
      <w:r>
        <w:t xml:space="preserve">      "id": 1,</w:t>
      </w:r>
    </w:p>
    <w:p w14:paraId="61239B81" w14:textId="77777777" w:rsidR="00C65939" w:rsidRDefault="00000000">
      <w:r>
        <w:t xml:space="preserve">      "title": "Reunião Semanal",</w:t>
      </w:r>
    </w:p>
    <w:p w14:paraId="2E119D2C" w14:textId="77777777" w:rsidR="00C65939" w:rsidRDefault="00000000">
      <w:r>
        <w:t xml:space="preserve">      "description": "Discussão sobre metas",</w:t>
      </w:r>
    </w:p>
    <w:p w14:paraId="74C77DBE" w14:textId="77777777" w:rsidR="00C65939" w:rsidRDefault="00000000">
      <w:r>
        <w:t xml:space="preserve">      "date": "2025-01-15T10:00:00",</w:t>
      </w:r>
    </w:p>
    <w:p w14:paraId="242FDD48" w14:textId="77777777" w:rsidR="00C65939" w:rsidRDefault="00000000">
      <w:r>
        <w:t xml:space="preserve">      "photoUrl": "https://example.com/event1.jpg",</w:t>
      </w:r>
    </w:p>
    <w:p w14:paraId="5B48E55A" w14:textId="77777777" w:rsidR="00C65939" w:rsidRDefault="00000000">
      <w:r>
        <w:t xml:space="preserve">      "locationId": 2</w:t>
      </w:r>
    </w:p>
    <w:p w14:paraId="16939181" w14:textId="77777777" w:rsidR="00C65939" w:rsidRDefault="00000000">
      <w:r>
        <w:t xml:space="preserve">    }</w:t>
      </w:r>
    </w:p>
    <w:p w14:paraId="3641B33E" w14:textId="77777777" w:rsidR="00C65939" w:rsidRDefault="00000000">
      <w:r>
        <w:t xml:space="preserve">  ]</w:t>
      </w:r>
    </w:p>
    <w:p w14:paraId="11861FE7" w14:textId="6292826E" w:rsidR="00C65939" w:rsidRDefault="00000000">
      <w:r>
        <w:t xml:space="preserve">  </w:t>
      </w:r>
      <w:r w:rsidR="00614540">
        <w:t>-</w:t>
      </w:r>
    </w:p>
    <w:p w14:paraId="6182943E" w14:textId="77777777" w:rsidR="00C65939" w:rsidRDefault="00C65939"/>
    <w:p w14:paraId="697DF89F" w14:textId="3A81B8A9" w:rsidR="00C65939" w:rsidRDefault="00000000">
      <w:pPr>
        <w:pStyle w:val="Heading1"/>
      </w:pPr>
      <w:proofErr w:type="spellStart"/>
      <w:r>
        <w:t>Buscar</w:t>
      </w:r>
      <w:proofErr w:type="spellEnd"/>
      <w:r>
        <w:t xml:space="preserve">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Eventos</w:t>
      </w:r>
      <w:proofErr w:type="spellEnd"/>
    </w:p>
    <w:p w14:paraId="20B7CD65" w14:textId="1C0C463C" w:rsidR="00C65939" w:rsidRDefault="00000000">
      <w:r>
        <w:t>- URL: `/event/all`</w:t>
      </w:r>
    </w:p>
    <w:p w14:paraId="464F692B" w14:textId="7B9ABA90" w:rsidR="00C65939" w:rsidRDefault="00000000">
      <w:r>
        <w:t xml:space="preserve">- </w:t>
      </w:r>
      <w:proofErr w:type="spellStart"/>
      <w:r>
        <w:t>Método</w:t>
      </w:r>
      <w:proofErr w:type="spellEnd"/>
      <w:r>
        <w:t>: `GET`</w:t>
      </w:r>
    </w:p>
    <w:p w14:paraId="6F82696A" w14:textId="233A8CF3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eventos registrados no sistema.</w:t>
      </w:r>
    </w:p>
    <w:p w14:paraId="7912FCB1" w14:textId="1D442B8C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687515CC" w14:textId="5E452831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6ED22AEB" w14:textId="77777777" w:rsidR="00C65939" w:rsidRDefault="00000000">
      <w:r>
        <w:lastRenderedPageBreak/>
        <w:t xml:space="preserve">  [</w:t>
      </w:r>
    </w:p>
    <w:p w14:paraId="0FC56439" w14:textId="77777777" w:rsidR="00C65939" w:rsidRDefault="00000000">
      <w:r>
        <w:t xml:space="preserve">    {</w:t>
      </w:r>
    </w:p>
    <w:p w14:paraId="22A29316" w14:textId="77777777" w:rsidR="00C65939" w:rsidRDefault="00000000">
      <w:r>
        <w:t xml:space="preserve">      "id": 1,</w:t>
      </w:r>
    </w:p>
    <w:p w14:paraId="51F16532" w14:textId="77777777" w:rsidR="00C65939" w:rsidRDefault="00000000">
      <w:r>
        <w:t xml:space="preserve">      "title": "Reunião Semanal",</w:t>
      </w:r>
    </w:p>
    <w:p w14:paraId="34C3FD77" w14:textId="77777777" w:rsidR="00C65939" w:rsidRDefault="00000000">
      <w:r>
        <w:t xml:space="preserve">      "description": "Discussão sobre metas",</w:t>
      </w:r>
    </w:p>
    <w:p w14:paraId="5DDF90F3" w14:textId="77777777" w:rsidR="00C65939" w:rsidRDefault="00000000">
      <w:r>
        <w:t xml:space="preserve">      "date": "2025-01-15T10:00:00",</w:t>
      </w:r>
    </w:p>
    <w:p w14:paraId="64C8A87F" w14:textId="77777777" w:rsidR="00C65939" w:rsidRDefault="00000000">
      <w:r>
        <w:t xml:space="preserve">      "photoUrl": "https://example.com/event1.jpg",</w:t>
      </w:r>
    </w:p>
    <w:p w14:paraId="00F4F166" w14:textId="77777777" w:rsidR="00C65939" w:rsidRDefault="00000000">
      <w:r>
        <w:t xml:space="preserve">      "locationId": 2</w:t>
      </w:r>
    </w:p>
    <w:p w14:paraId="4FDD80B0" w14:textId="77777777" w:rsidR="00C65939" w:rsidRDefault="00000000">
      <w:r>
        <w:t xml:space="preserve">    }</w:t>
      </w:r>
    </w:p>
    <w:p w14:paraId="7F9EC756" w14:textId="77777777" w:rsidR="00C65939" w:rsidRDefault="00000000">
      <w:r>
        <w:t xml:space="preserve">  ]</w:t>
      </w:r>
    </w:p>
    <w:p w14:paraId="09522D06" w14:textId="5EF3F373" w:rsidR="00C65939" w:rsidRDefault="00000000">
      <w:r>
        <w:t xml:space="preserve">  </w:t>
      </w:r>
      <w:r w:rsidR="00614540">
        <w:t>-</w:t>
      </w:r>
    </w:p>
    <w:p w14:paraId="3095FF8B" w14:textId="77777777" w:rsidR="00C65939" w:rsidRDefault="00C65939"/>
    <w:p w14:paraId="05795277" w14:textId="59466FB9" w:rsidR="00C65939" w:rsidRDefault="00000000">
      <w:pPr>
        <w:pStyle w:val="Heading1"/>
      </w:pPr>
      <w:proofErr w:type="spellStart"/>
      <w:r>
        <w:t>Deletar</w:t>
      </w:r>
      <w:proofErr w:type="spellEnd"/>
      <w:r>
        <w:t xml:space="preserve"> </w:t>
      </w:r>
      <w:proofErr w:type="spellStart"/>
      <w:r>
        <w:t>Evento</w:t>
      </w:r>
      <w:proofErr w:type="spellEnd"/>
    </w:p>
    <w:p w14:paraId="1A5D3FFA" w14:textId="6AB28B70" w:rsidR="00C65939" w:rsidRDefault="00000000">
      <w:r>
        <w:t>- URL: `/event/</w:t>
      </w:r>
      <w:proofErr w:type="gramStart"/>
      <w:r>
        <w:t>delete/{</w:t>
      </w:r>
      <w:proofErr w:type="spellStart"/>
      <w:proofErr w:type="gramEnd"/>
      <w:r>
        <w:t>eventId</w:t>
      </w:r>
      <w:proofErr w:type="spellEnd"/>
      <w:r>
        <w:t>}`</w:t>
      </w:r>
    </w:p>
    <w:p w14:paraId="066C1BC3" w14:textId="2C0BCCAD" w:rsidR="00C65939" w:rsidRDefault="00000000">
      <w:r>
        <w:t xml:space="preserve">- </w:t>
      </w:r>
      <w:proofErr w:type="spellStart"/>
      <w:r>
        <w:t>Método</w:t>
      </w:r>
      <w:proofErr w:type="spellEnd"/>
      <w:r>
        <w:t>: `DELETE`</w:t>
      </w:r>
    </w:p>
    <w:p w14:paraId="7C71B551" w14:textId="34643AF2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Exclui</w:t>
      </w:r>
      <w:proofErr w:type="spellEnd"/>
      <w:r>
        <w:t xml:space="preserve"> um </w:t>
      </w:r>
      <w:proofErr w:type="spellStart"/>
      <w:r>
        <w:t>evento</w:t>
      </w:r>
      <w:proofErr w:type="spellEnd"/>
      <w:r>
        <w:t xml:space="preserve"> baseado no ID fornecido.</w:t>
      </w:r>
    </w:p>
    <w:p w14:paraId="3145EE72" w14:textId="29D37ED4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62D9555E" w14:textId="6581F8A2" w:rsidR="00C65939" w:rsidRDefault="00000000">
      <w:r>
        <w:t xml:space="preserve">  </w:t>
      </w:r>
      <w:r w:rsidR="00614540">
        <w:t>-</w:t>
      </w:r>
    </w:p>
    <w:p w14:paraId="46ACDBB4" w14:textId="77777777" w:rsidR="00C65939" w:rsidRDefault="00000000">
      <w:r>
        <w:t xml:space="preserve">  HTTP 200 OK</w:t>
      </w:r>
    </w:p>
    <w:p w14:paraId="70755916" w14:textId="77777777" w:rsidR="00C65939" w:rsidRDefault="00000000">
      <w:r>
        <w:t xml:space="preserve">  "Event successfully deleted"</w:t>
      </w:r>
    </w:p>
    <w:p w14:paraId="60E792E2" w14:textId="2A11A9C4" w:rsidR="00C65939" w:rsidRDefault="00000000">
      <w:r>
        <w:t xml:space="preserve">  </w:t>
      </w:r>
      <w:r w:rsidR="00614540">
        <w:t>-</w:t>
      </w:r>
    </w:p>
    <w:p w14:paraId="2EFAC58A" w14:textId="77777777" w:rsidR="00C65939" w:rsidRDefault="00C65939"/>
    <w:p w14:paraId="65790603" w14:textId="77777777" w:rsidR="00C65939" w:rsidRDefault="00000000">
      <w:r>
        <w:t>---</w:t>
      </w:r>
    </w:p>
    <w:p w14:paraId="6EE89AD9" w14:textId="77777777" w:rsidR="00C65939" w:rsidRDefault="00C65939"/>
    <w:p w14:paraId="6C89570A" w14:textId="127E6A30" w:rsidR="00C65939" w:rsidRDefault="00000000">
      <w:pPr>
        <w:pStyle w:val="Heading1"/>
      </w:pPr>
      <w:r>
        <w:lastRenderedPageBreak/>
        <w:t xml:space="preserve">2. </w:t>
      </w:r>
      <w:proofErr w:type="spellStart"/>
      <w:r>
        <w:t>Localizações</w:t>
      </w:r>
      <w:proofErr w:type="spellEnd"/>
    </w:p>
    <w:p w14:paraId="6BDCFD29" w14:textId="5690DBFD" w:rsidR="00C65939" w:rsidRDefault="00000000">
      <w:pPr>
        <w:pStyle w:val="Heading1"/>
      </w:pPr>
      <w:proofErr w:type="spellStart"/>
      <w:r>
        <w:t>Adicionar</w:t>
      </w:r>
      <w:proofErr w:type="spellEnd"/>
      <w:r>
        <w:t xml:space="preserve"> </w:t>
      </w:r>
      <w:proofErr w:type="spellStart"/>
      <w:r>
        <w:t>Localização</w:t>
      </w:r>
      <w:proofErr w:type="spellEnd"/>
    </w:p>
    <w:p w14:paraId="17E908B4" w14:textId="52D22E9D" w:rsidR="00C65939" w:rsidRDefault="00000000">
      <w:r>
        <w:t>- URL: `/location/add`</w:t>
      </w:r>
    </w:p>
    <w:p w14:paraId="61FFB023" w14:textId="6250E4AB" w:rsidR="00C65939" w:rsidRDefault="00000000">
      <w:r>
        <w:t xml:space="preserve">- </w:t>
      </w:r>
      <w:proofErr w:type="spellStart"/>
      <w:r>
        <w:t>Método</w:t>
      </w:r>
      <w:proofErr w:type="spellEnd"/>
      <w:r>
        <w:t>: `POST`</w:t>
      </w:r>
    </w:p>
    <w:p w14:paraId="29152B3F" w14:textId="33F2E84C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localização ao sistema.</w:t>
      </w:r>
    </w:p>
    <w:p w14:paraId="2C28E562" w14:textId="44255100" w:rsidR="00C65939" w:rsidRDefault="00000000">
      <w:r>
        <w:t xml:space="preserve">- </w:t>
      </w: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>:</w:t>
      </w:r>
    </w:p>
    <w:p w14:paraId="37F49DBE" w14:textId="6586A8CA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3E546441" w14:textId="77777777" w:rsidR="00C65939" w:rsidRDefault="00000000">
      <w:r>
        <w:t xml:space="preserve">  {</w:t>
      </w:r>
    </w:p>
    <w:p w14:paraId="4696F079" w14:textId="77777777" w:rsidR="00C65939" w:rsidRDefault="00000000">
      <w:r>
        <w:t xml:space="preserve">    "address": "Rua das Flores, 123",</w:t>
      </w:r>
    </w:p>
    <w:p w14:paraId="27942A26" w14:textId="77777777" w:rsidR="00C65939" w:rsidRDefault="00000000">
      <w:r>
        <w:t xml:space="preserve">    "latitude": -23.550520,</w:t>
      </w:r>
    </w:p>
    <w:p w14:paraId="7A21C5A0" w14:textId="77777777" w:rsidR="00C65939" w:rsidRDefault="00000000">
      <w:r>
        <w:t xml:space="preserve">    "longitude": -46.633308</w:t>
      </w:r>
    </w:p>
    <w:p w14:paraId="7CA77273" w14:textId="77777777" w:rsidR="00C65939" w:rsidRDefault="00000000">
      <w:r>
        <w:t xml:space="preserve">  }</w:t>
      </w:r>
    </w:p>
    <w:p w14:paraId="3EDE9233" w14:textId="5A690F61" w:rsidR="00C65939" w:rsidRDefault="00000000">
      <w:r>
        <w:t xml:space="preserve">  </w:t>
      </w:r>
      <w:r w:rsidR="00614540">
        <w:t>-</w:t>
      </w:r>
    </w:p>
    <w:p w14:paraId="7B9B8212" w14:textId="531943EF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17D9DAB0" w14:textId="43F3BB8A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1BA74604" w14:textId="77777777" w:rsidR="00C65939" w:rsidRDefault="00000000">
      <w:r>
        <w:t xml:space="preserve">  {</w:t>
      </w:r>
    </w:p>
    <w:p w14:paraId="7B35C424" w14:textId="77777777" w:rsidR="00C65939" w:rsidRDefault="00000000">
      <w:r>
        <w:t xml:space="preserve">    "id": 1,</w:t>
      </w:r>
    </w:p>
    <w:p w14:paraId="58B29E39" w14:textId="77777777" w:rsidR="00C65939" w:rsidRDefault="00000000">
      <w:r>
        <w:t xml:space="preserve">    "address": "Rua das Flores, 123",</w:t>
      </w:r>
    </w:p>
    <w:p w14:paraId="576CE85E" w14:textId="77777777" w:rsidR="00C65939" w:rsidRDefault="00000000">
      <w:r>
        <w:t xml:space="preserve">    "latitude": -23.550520,</w:t>
      </w:r>
    </w:p>
    <w:p w14:paraId="081B3B10" w14:textId="77777777" w:rsidR="00C65939" w:rsidRDefault="00000000">
      <w:r>
        <w:t xml:space="preserve">    "longitude": -46.633308</w:t>
      </w:r>
    </w:p>
    <w:p w14:paraId="17B59148" w14:textId="77777777" w:rsidR="00C65939" w:rsidRDefault="00000000">
      <w:r>
        <w:t xml:space="preserve">  }</w:t>
      </w:r>
    </w:p>
    <w:p w14:paraId="2B93410A" w14:textId="401F0868" w:rsidR="00C65939" w:rsidRDefault="00000000">
      <w:r>
        <w:t xml:space="preserve">  </w:t>
      </w:r>
      <w:r w:rsidR="00614540">
        <w:t>-</w:t>
      </w:r>
    </w:p>
    <w:p w14:paraId="4B32D3DB" w14:textId="77777777" w:rsidR="00C65939" w:rsidRDefault="00C65939"/>
    <w:p w14:paraId="2ECCC788" w14:textId="77777777" w:rsidR="00614540" w:rsidRDefault="00614540"/>
    <w:p w14:paraId="77F64D60" w14:textId="17DB22BE" w:rsidR="00C65939" w:rsidRDefault="00000000">
      <w:pPr>
        <w:pStyle w:val="Heading1"/>
      </w:pPr>
      <w:proofErr w:type="spellStart"/>
      <w:r>
        <w:lastRenderedPageBreak/>
        <w:t>Buscar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Localizações</w:t>
      </w:r>
      <w:proofErr w:type="spellEnd"/>
    </w:p>
    <w:p w14:paraId="3F034D64" w14:textId="7845DCD7" w:rsidR="00C65939" w:rsidRDefault="00000000">
      <w:r>
        <w:t>- URL: `/location/all`</w:t>
      </w:r>
    </w:p>
    <w:p w14:paraId="7CBCD65B" w14:textId="54C5D758" w:rsidR="00C65939" w:rsidRDefault="00000000">
      <w:r>
        <w:t xml:space="preserve">- </w:t>
      </w:r>
      <w:proofErr w:type="spellStart"/>
      <w:r>
        <w:t>Método</w:t>
      </w:r>
      <w:proofErr w:type="spellEnd"/>
      <w:r>
        <w:t>: `GET`</w:t>
      </w:r>
    </w:p>
    <w:p w14:paraId="737869E0" w14:textId="5BFBE8DB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localizações cadastradas.</w:t>
      </w:r>
    </w:p>
    <w:p w14:paraId="6D82AA49" w14:textId="116210F9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48CBB2B9" w14:textId="6574C93A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499434F4" w14:textId="77777777" w:rsidR="00C65939" w:rsidRDefault="00000000">
      <w:r>
        <w:t xml:space="preserve">  [</w:t>
      </w:r>
    </w:p>
    <w:p w14:paraId="55C054FF" w14:textId="77777777" w:rsidR="00C65939" w:rsidRDefault="00000000">
      <w:r>
        <w:t xml:space="preserve">    {</w:t>
      </w:r>
    </w:p>
    <w:p w14:paraId="4E89AB1B" w14:textId="77777777" w:rsidR="00C65939" w:rsidRDefault="00000000">
      <w:r>
        <w:t xml:space="preserve">      "id": 1,</w:t>
      </w:r>
    </w:p>
    <w:p w14:paraId="1275F6F0" w14:textId="77777777" w:rsidR="00C65939" w:rsidRDefault="00000000">
      <w:r>
        <w:t xml:space="preserve">      "address": "Rua das Flores, 123",</w:t>
      </w:r>
    </w:p>
    <w:p w14:paraId="528F1DA4" w14:textId="77777777" w:rsidR="00C65939" w:rsidRDefault="00000000">
      <w:r>
        <w:t xml:space="preserve">      "latitude": -23.550520,</w:t>
      </w:r>
    </w:p>
    <w:p w14:paraId="57710F38" w14:textId="77777777" w:rsidR="00C65939" w:rsidRDefault="00000000">
      <w:r>
        <w:t xml:space="preserve">      "longitude": -46.633308</w:t>
      </w:r>
    </w:p>
    <w:p w14:paraId="2761ADBD" w14:textId="77777777" w:rsidR="00C65939" w:rsidRDefault="00000000">
      <w:r>
        <w:t xml:space="preserve">    }</w:t>
      </w:r>
    </w:p>
    <w:p w14:paraId="6952EFB1" w14:textId="77777777" w:rsidR="00C65939" w:rsidRDefault="00000000">
      <w:r>
        <w:t xml:space="preserve">  ]</w:t>
      </w:r>
    </w:p>
    <w:p w14:paraId="2DC256CF" w14:textId="7E44E761" w:rsidR="00C65939" w:rsidRDefault="00000000">
      <w:r>
        <w:t xml:space="preserve">  </w:t>
      </w:r>
      <w:r w:rsidR="00614540">
        <w:t>-</w:t>
      </w:r>
    </w:p>
    <w:p w14:paraId="13890032" w14:textId="77777777" w:rsidR="00C65939" w:rsidRDefault="00C65939"/>
    <w:p w14:paraId="09D92C19" w14:textId="77777777" w:rsidR="00C65939" w:rsidRDefault="00000000">
      <w:r>
        <w:t>---</w:t>
      </w:r>
    </w:p>
    <w:p w14:paraId="6B7D7BD1" w14:textId="0149F296" w:rsidR="00614540" w:rsidRDefault="00614540">
      <w:r>
        <w:br w:type="page"/>
      </w:r>
    </w:p>
    <w:p w14:paraId="0CEC1A25" w14:textId="77777777" w:rsidR="00C65939" w:rsidRDefault="00C65939"/>
    <w:p w14:paraId="4803FEBB" w14:textId="676DC908" w:rsidR="00C65939" w:rsidRDefault="00000000">
      <w:pPr>
        <w:pStyle w:val="Heading1"/>
      </w:pPr>
      <w:r>
        <w:t xml:space="preserve">3. </w:t>
      </w:r>
      <w:proofErr w:type="spellStart"/>
      <w:r>
        <w:t>Participantes</w:t>
      </w:r>
      <w:proofErr w:type="spellEnd"/>
    </w:p>
    <w:p w14:paraId="5C5024DF" w14:textId="448B9A08" w:rsidR="00C65939" w:rsidRDefault="00000000">
      <w:pPr>
        <w:pStyle w:val="Heading1"/>
      </w:pPr>
      <w:proofErr w:type="spellStart"/>
      <w:r>
        <w:t>Adicionar</w:t>
      </w:r>
      <w:proofErr w:type="spellEnd"/>
      <w:r>
        <w:t xml:space="preserve"> </w:t>
      </w:r>
      <w:proofErr w:type="spellStart"/>
      <w:r>
        <w:t>Participante</w:t>
      </w:r>
      <w:proofErr w:type="spellEnd"/>
    </w:p>
    <w:p w14:paraId="09A37028" w14:textId="502296FC" w:rsidR="00C65939" w:rsidRDefault="00000000">
      <w:r>
        <w:t>- URL: `/participant/add`</w:t>
      </w:r>
    </w:p>
    <w:p w14:paraId="5E126CA5" w14:textId="5FB21F9D" w:rsidR="00C65939" w:rsidRDefault="00000000">
      <w:r>
        <w:t xml:space="preserve">- </w:t>
      </w:r>
      <w:proofErr w:type="spellStart"/>
      <w:r>
        <w:t>Método</w:t>
      </w:r>
      <w:proofErr w:type="spellEnd"/>
      <w:r>
        <w:t>: `POST`</w:t>
      </w:r>
    </w:p>
    <w:p w14:paraId="03DEE60A" w14:textId="275EE0A1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Adiciona</w:t>
      </w:r>
      <w:proofErr w:type="spellEnd"/>
      <w:r>
        <w:t xml:space="preserve"> um novo participante </w:t>
      </w:r>
      <w:proofErr w:type="gramStart"/>
      <w:r>
        <w:t>a</w:t>
      </w:r>
      <w:proofErr w:type="gramEnd"/>
      <w:r>
        <w:t xml:space="preserve"> um evento.</w:t>
      </w:r>
    </w:p>
    <w:p w14:paraId="192BB6EC" w14:textId="05718902" w:rsidR="00C65939" w:rsidRDefault="00000000">
      <w:r>
        <w:t xml:space="preserve">- </w:t>
      </w:r>
      <w:proofErr w:type="spellStart"/>
      <w:r>
        <w:t>Parâmetros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>:</w:t>
      </w:r>
    </w:p>
    <w:p w14:paraId="3D15326F" w14:textId="77777777" w:rsidR="00C65939" w:rsidRDefault="00000000">
      <w:r>
        <w:t xml:space="preserve">  - `eventId`: ID do evento (ex.: 1).</w:t>
      </w:r>
    </w:p>
    <w:p w14:paraId="713C96BA" w14:textId="77777777" w:rsidR="00C65939" w:rsidRDefault="00000000">
      <w:r>
        <w:t xml:space="preserve">  - `userId`: ID do usuário (ex.: 2).</w:t>
      </w:r>
    </w:p>
    <w:p w14:paraId="3C6F4592" w14:textId="77777777" w:rsidR="00C65939" w:rsidRDefault="00000000">
      <w:r>
        <w:t xml:space="preserve">  - `status`: Status do participante (ex.: "confirmed").</w:t>
      </w:r>
    </w:p>
    <w:p w14:paraId="13CCD060" w14:textId="77777777" w:rsidR="00C65939" w:rsidRDefault="00C65939"/>
    <w:p w14:paraId="3362C0A7" w14:textId="2B5F35D7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6E858EF9" w14:textId="642D5AD6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14CACB2A" w14:textId="77777777" w:rsidR="00C65939" w:rsidRDefault="00000000">
      <w:r>
        <w:t xml:space="preserve">  {</w:t>
      </w:r>
    </w:p>
    <w:p w14:paraId="42E0C287" w14:textId="77777777" w:rsidR="00C65939" w:rsidRDefault="00000000">
      <w:r>
        <w:t xml:space="preserve">    "id": 1,</w:t>
      </w:r>
    </w:p>
    <w:p w14:paraId="43939EB1" w14:textId="77777777" w:rsidR="00C65939" w:rsidRDefault="00000000">
      <w:r>
        <w:t xml:space="preserve">    "userId": 2,</w:t>
      </w:r>
    </w:p>
    <w:p w14:paraId="113BCA7D" w14:textId="77777777" w:rsidR="00C65939" w:rsidRDefault="00000000">
      <w:r>
        <w:t xml:space="preserve">    "eventId": 1,</w:t>
      </w:r>
    </w:p>
    <w:p w14:paraId="3DD3DD40" w14:textId="77777777" w:rsidR="00C65939" w:rsidRDefault="00000000">
      <w:r>
        <w:t xml:space="preserve">    "status": "confirmed"</w:t>
      </w:r>
    </w:p>
    <w:p w14:paraId="03DBB0CD" w14:textId="77777777" w:rsidR="00C65939" w:rsidRDefault="00000000">
      <w:r>
        <w:t xml:space="preserve">  }</w:t>
      </w:r>
    </w:p>
    <w:p w14:paraId="1E1A6611" w14:textId="70723722" w:rsidR="00C65939" w:rsidRDefault="00000000">
      <w:r>
        <w:t xml:space="preserve">  </w:t>
      </w:r>
      <w:r w:rsidR="00614540">
        <w:t>-</w:t>
      </w:r>
    </w:p>
    <w:p w14:paraId="75CA597D" w14:textId="77777777" w:rsidR="00C65939" w:rsidRDefault="00C65939"/>
    <w:p w14:paraId="47903F3F" w14:textId="77777777" w:rsidR="00614540" w:rsidRDefault="00614540"/>
    <w:p w14:paraId="6FAC0518" w14:textId="77777777" w:rsidR="00614540" w:rsidRDefault="00614540"/>
    <w:p w14:paraId="4D047173" w14:textId="77777777" w:rsidR="00614540" w:rsidRDefault="00614540"/>
    <w:p w14:paraId="6ED7FCE7" w14:textId="0D346862" w:rsidR="00C65939" w:rsidRDefault="00000000">
      <w:pPr>
        <w:pStyle w:val="Heading1"/>
      </w:pPr>
      <w:proofErr w:type="spellStart"/>
      <w:r>
        <w:lastRenderedPageBreak/>
        <w:t>Buscar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Evento</w:t>
      </w:r>
      <w:proofErr w:type="spellEnd"/>
    </w:p>
    <w:p w14:paraId="6F0E2AB8" w14:textId="2D575C48" w:rsidR="00C65939" w:rsidRDefault="00000000">
      <w:r>
        <w:t>- URL: `/participant/</w:t>
      </w:r>
      <w:proofErr w:type="gramStart"/>
      <w:r>
        <w:t>event/{</w:t>
      </w:r>
      <w:proofErr w:type="spellStart"/>
      <w:proofErr w:type="gramEnd"/>
      <w:r>
        <w:t>eventId</w:t>
      </w:r>
      <w:proofErr w:type="spellEnd"/>
      <w:r>
        <w:t>}`</w:t>
      </w:r>
    </w:p>
    <w:p w14:paraId="0D89B7FA" w14:textId="2F8A51D0" w:rsidR="00C65939" w:rsidRDefault="00000000">
      <w:r>
        <w:t xml:space="preserve">- </w:t>
      </w:r>
      <w:proofErr w:type="spellStart"/>
      <w:r>
        <w:t>Método</w:t>
      </w:r>
      <w:proofErr w:type="spellEnd"/>
      <w:r>
        <w:t>: `GET`</w:t>
      </w:r>
    </w:p>
    <w:p w14:paraId="7763B148" w14:textId="6167404C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participantes associados </w:t>
      </w:r>
      <w:proofErr w:type="gramStart"/>
      <w:r>
        <w:t>a</w:t>
      </w:r>
      <w:proofErr w:type="gramEnd"/>
      <w:r>
        <w:t xml:space="preserve"> um evento.</w:t>
      </w:r>
    </w:p>
    <w:p w14:paraId="46951197" w14:textId="03C68E5D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5FD0A033" w14:textId="41B30C9E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619EB644" w14:textId="77777777" w:rsidR="00C65939" w:rsidRDefault="00000000">
      <w:r>
        <w:t xml:space="preserve">  [</w:t>
      </w:r>
    </w:p>
    <w:p w14:paraId="20C34491" w14:textId="77777777" w:rsidR="00C65939" w:rsidRDefault="00000000">
      <w:r>
        <w:t xml:space="preserve">    {</w:t>
      </w:r>
    </w:p>
    <w:p w14:paraId="7E2A3DCC" w14:textId="77777777" w:rsidR="00C65939" w:rsidRDefault="00000000">
      <w:r>
        <w:t xml:space="preserve">      "id": 1,</w:t>
      </w:r>
    </w:p>
    <w:p w14:paraId="3591B41F" w14:textId="77777777" w:rsidR="00C65939" w:rsidRDefault="00000000">
      <w:r>
        <w:t xml:space="preserve">      "userId": 2,</w:t>
      </w:r>
    </w:p>
    <w:p w14:paraId="31B7CA3A" w14:textId="77777777" w:rsidR="00C65939" w:rsidRDefault="00000000">
      <w:r>
        <w:t xml:space="preserve">      "userName": "Maria Oliveira",</w:t>
      </w:r>
    </w:p>
    <w:p w14:paraId="72D5D90D" w14:textId="77777777" w:rsidR="00C65939" w:rsidRDefault="00000000">
      <w:r>
        <w:t xml:space="preserve">      "eventId": 1,</w:t>
      </w:r>
    </w:p>
    <w:p w14:paraId="10F4BA97" w14:textId="77777777" w:rsidR="00C65939" w:rsidRDefault="00000000">
      <w:r>
        <w:t xml:space="preserve">      "eventTitle": "Reunião Semanal",</w:t>
      </w:r>
    </w:p>
    <w:p w14:paraId="17A6F7DE" w14:textId="77777777" w:rsidR="00C65939" w:rsidRDefault="00000000">
      <w:r>
        <w:t xml:space="preserve">      "status": "confirmed"</w:t>
      </w:r>
    </w:p>
    <w:p w14:paraId="7B7FBE49" w14:textId="77777777" w:rsidR="00C65939" w:rsidRDefault="00000000">
      <w:r>
        <w:t xml:space="preserve">    }</w:t>
      </w:r>
    </w:p>
    <w:p w14:paraId="6EB3F106" w14:textId="77777777" w:rsidR="00C65939" w:rsidRDefault="00000000">
      <w:r>
        <w:t xml:space="preserve">  ]</w:t>
      </w:r>
    </w:p>
    <w:p w14:paraId="083272C9" w14:textId="1BE117D4" w:rsidR="00C65939" w:rsidRDefault="00000000">
      <w:r>
        <w:t xml:space="preserve">  </w:t>
      </w:r>
      <w:r w:rsidR="00614540">
        <w:t>-</w:t>
      </w:r>
    </w:p>
    <w:p w14:paraId="128E0F91" w14:textId="6C6499EA" w:rsidR="00C65939" w:rsidRDefault="00C65939"/>
    <w:p w14:paraId="00E780ED" w14:textId="4C49C56F" w:rsidR="00C65939" w:rsidRDefault="00614540">
      <w:r>
        <w:br w:type="page"/>
      </w:r>
    </w:p>
    <w:p w14:paraId="397684F5" w14:textId="65E5A5B4" w:rsidR="00C65939" w:rsidRDefault="00000000">
      <w:pPr>
        <w:pStyle w:val="Heading1"/>
      </w:pPr>
      <w:r>
        <w:lastRenderedPageBreak/>
        <w:t xml:space="preserve">4. </w:t>
      </w:r>
      <w:proofErr w:type="spellStart"/>
      <w:r>
        <w:t>Usuários</w:t>
      </w:r>
      <w:proofErr w:type="spellEnd"/>
    </w:p>
    <w:p w14:paraId="12D77EDA" w14:textId="0A075136" w:rsidR="00C65939" w:rsidRDefault="00000000">
      <w:pPr>
        <w:pStyle w:val="Heading1"/>
      </w:pPr>
      <w:r>
        <w:t xml:space="preserve">Registrar </w:t>
      </w:r>
      <w:proofErr w:type="spellStart"/>
      <w:r>
        <w:t>Usuário</w:t>
      </w:r>
      <w:proofErr w:type="spellEnd"/>
    </w:p>
    <w:p w14:paraId="702A2E7C" w14:textId="3DE6FB68" w:rsidR="00C65939" w:rsidRDefault="00000000">
      <w:r>
        <w:t>- URL: `/user/register`</w:t>
      </w:r>
    </w:p>
    <w:p w14:paraId="1D463B38" w14:textId="14B0FF05" w:rsidR="00C65939" w:rsidRDefault="00000000">
      <w:r>
        <w:t xml:space="preserve">- </w:t>
      </w:r>
      <w:proofErr w:type="spellStart"/>
      <w:r>
        <w:t>Método</w:t>
      </w:r>
      <w:proofErr w:type="spellEnd"/>
      <w:r>
        <w:t>: `POST`</w:t>
      </w:r>
    </w:p>
    <w:p w14:paraId="2A5A83AD" w14:textId="1E2AA02C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Registra</w:t>
      </w:r>
      <w:proofErr w:type="spellEnd"/>
      <w:r>
        <w:t xml:space="preserve"> um novo usuário no sistema.</w:t>
      </w:r>
    </w:p>
    <w:p w14:paraId="6D7A3D64" w14:textId="5A91A939" w:rsidR="00C65939" w:rsidRDefault="00000000">
      <w:r>
        <w:t xml:space="preserve">- </w:t>
      </w: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>:</w:t>
      </w:r>
    </w:p>
    <w:p w14:paraId="0592125A" w14:textId="4F7CB28E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4FD6C543" w14:textId="77777777" w:rsidR="00C65939" w:rsidRDefault="00000000">
      <w:r>
        <w:t xml:space="preserve">  {</w:t>
      </w:r>
    </w:p>
    <w:p w14:paraId="7D5A6883" w14:textId="77777777" w:rsidR="00C65939" w:rsidRDefault="00000000">
      <w:r>
        <w:t xml:space="preserve">    "name": "João Silva",</w:t>
      </w:r>
    </w:p>
    <w:p w14:paraId="10686D3E" w14:textId="77777777" w:rsidR="00C65939" w:rsidRDefault="00000000">
      <w:r>
        <w:t xml:space="preserve">    "email": "joao.silva@example.com",</w:t>
      </w:r>
    </w:p>
    <w:p w14:paraId="11339C8C" w14:textId="77777777" w:rsidR="00C65939" w:rsidRDefault="00000000">
      <w:r>
        <w:t xml:space="preserve">    "password": "senha123"</w:t>
      </w:r>
    </w:p>
    <w:p w14:paraId="0409631B" w14:textId="77777777" w:rsidR="00C65939" w:rsidRDefault="00000000">
      <w:r>
        <w:t xml:space="preserve">  }</w:t>
      </w:r>
    </w:p>
    <w:p w14:paraId="772BB7C8" w14:textId="503BE96E" w:rsidR="00C65939" w:rsidRDefault="00000000">
      <w:r>
        <w:t xml:space="preserve">  </w:t>
      </w:r>
      <w:r w:rsidR="00614540">
        <w:t>-</w:t>
      </w:r>
    </w:p>
    <w:p w14:paraId="63365D9A" w14:textId="5B241A11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37B1D727" w14:textId="60B419D1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3C97D6D3" w14:textId="77777777" w:rsidR="00C65939" w:rsidRDefault="00000000">
      <w:r>
        <w:t xml:space="preserve">  {</w:t>
      </w:r>
    </w:p>
    <w:p w14:paraId="28192675" w14:textId="77777777" w:rsidR="00C65939" w:rsidRDefault="00000000">
      <w:r>
        <w:t xml:space="preserve">    "id": 1,</w:t>
      </w:r>
    </w:p>
    <w:p w14:paraId="67E52D1E" w14:textId="77777777" w:rsidR="00C65939" w:rsidRDefault="00000000">
      <w:r>
        <w:t xml:space="preserve">    "name": "João Silva",</w:t>
      </w:r>
    </w:p>
    <w:p w14:paraId="5E00D733" w14:textId="77777777" w:rsidR="00C65939" w:rsidRDefault="00000000">
      <w:r>
        <w:t xml:space="preserve">    "email": "joao.silva@example.com"</w:t>
      </w:r>
    </w:p>
    <w:p w14:paraId="614CB0AB" w14:textId="77777777" w:rsidR="00C65939" w:rsidRDefault="00000000">
      <w:r>
        <w:t xml:space="preserve">  }</w:t>
      </w:r>
    </w:p>
    <w:p w14:paraId="56227499" w14:textId="13C4ED42" w:rsidR="00C65939" w:rsidRDefault="00000000">
      <w:r>
        <w:t xml:space="preserve">  </w:t>
      </w:r>
      <w:r w:rsidR="00614540">
        <w:t>-</w:t>
      </w:r>
    </w:p>
    <w:p w14:paraId="02E001AE" w14:textId="77777777" w:rsidR="00C65939" w:rsidRDefault="00C65939"/>
    <w:p w14:paraId="243340AD" w14:textId="77777777" w:rsidR="00614540" w:rsidRDefault="00614540"/>
    <w:p w14:paraId="3B9185F2" w14:textId="77777777" w:rsidR="00614540" w:rsidRDefault="00614540"/>
    <w:p w14:paraId="66AD197F" w14:textId="55C6DDF3" w:rsidR="00C65939" w:rsidRDefault="00000000">
      <w:pPr>
        <w:pStyle w:val="Heading1"/>
      </w:pPr>
      <w:r>
        <w:lastRenderedPageBreak/>
        <w:t>Login</w:t>
      </w:r>
    </w:p>
    <w:p w14:paraId="19B7FA34" w14:textId="5D551BCA" w:rsidR="00C65939" w:rsidRDefault="00000000">
      <w:r>
        <w:t>- URL: `/user/login`</w:t>
      </w:r>
    </w:p>
    <w:p w14:paraId="420657EF" w14:textId="21E154F8" w:rsidR="00C65939" w:rsidRDefault="00000000">
      <w:r>
        <w:t xml:space="preserve">- </w:t>
      </w:r>
      <w:proofErr w:type="spellStart"/>
      <w:r>
        <w:t>Método</w:t>
      </w:r>
      <w:proofErr w:type="spellEnd"/>
      <w:r>
        <w:t>: `POST`</w:t>
      </w:r>
    </w:p>
    <w:p w14:paraId="08684AC3" w14:textId="04C626A9" w:rsidR="00C65939" w:rsidRDefault="00000000">
      <w:r>
        <w:t xml:space="preserve">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Realiza</w:t>
      </w:r>
      <w:proofErr w:type="spellEnd"/>
      <w:r>
        <w:t xml:space="preserve"> o login de um usuário no sistema.</w:t>
      </w:r>
    </w:p>
    <w:p w14:paraId="2408D3A3" w14:textId="033621A6" w:rsidR="00C65939" w:rsidRDefault="00000000">
      <w:r>
        <w:t xml:space="preserve">- </w:t>
      </w: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>:</w:t>
      </w:r>
    </w:p>
    <w:p w14:paraId="01ABE1EB" w14:textId="083D24DA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3A06B5B6" w14:textId="77777777" w:rsidR="00C65939" w:rsidRDefault="00000000">
      <w:r>
        <w:t xml:space="preserve">  {</w:t>
      </w:r>
    </w:p>
    <w:p w14:paraId="2E75C995" w14:textId="77777777" w:rsidR="00C65939" w:rsidRDefault="00000000">
      <w:r>
        <w:t xml:space="preserve">    "email": "joao.silva@example.com",</w:t>
      </w:r>
    </w:p>
    <w:p w14:paraId="77C32806" w14:textId="77777777" w:rsidR="00C65939" w:rsidRDefault="00000000">
      <w:r>
        <w:t xml:space="preserve">    "password": "senha123"</w:t>
      </w:r>
    </w:p>
    <w:p w14:paraId="14E378A6" w14:textId="77777777" w:rsidR="00C65939" w:rsidRDefault="00000000">
      <w:r>
        <w:t xml:space="preserve">  }</w:t>
      </w:r>
    </w:p>
    <w:p w14:paraId="7598458E" w14:textId="2D4ACC3F" w:rsidR="00C65939" w:rsidRDefault="00000000">
      <w:r>
        <w:t xml:space="preserve">  </w:t>
      </w:r>
      <w:r w:rsidR="00614540">
        <w:t>-</w:t>
      </w:r>
    </w:p>
    <w:p w14:paraId="6DB13CD6" w14:textId="27B0CCA0" w:rsidR="00C65939" w:rsidRDefault="00000000">
      <w:r>
        <w:t xml:space="preserve">- </w:t>
      </w:r>
      <w:proofErr w:type="spellStart"/>
      <w:r>
        <w:t>Resposta</w:t>
      </w:r>
      <w:proofErr w:type="spellEnd"/>
      <w:r>
        <w:t xml:space="preserve"> de Sucesso:</w:t>
      </w:r>
    </w:p>
    <w:p w14:paraId="4377DF71" w14:textId="39F06925" w:rsidR="00C65939" w:rsidRDefault="00000000">
      <w:r>
        <w:t xml:space="preserve">  </w:t>
      </w:r>
      <w:r w:rsidR="00614540">
        <w:t>-</w:t>
      </w:r>
      <w:proofErr w:type="spellStart"/>
      <w:proofErr w:type="gramStart"/>
      <w:r>
        <w:t>json</w:t>
      </w:r>
      <w:proofErr w:type="spellEnd"/>
      <w:proofErr w:type="gramEnd"/>
    </w:p>
    <w:p w14:paraId="68C3DC12" w14:textId="77777777" w:rsidR="00C65939" w:rsidRDefault="00000000">
      <w:r>
        <w:t xml:space="preserve">  {</w:t>
      </w:r>
    </w:p>
    <w:p w14:paraId="3CDE9F91" w14:textId="77777777" w:rsidR="00C65939" w:rsidRDefault="00000000">
      <w:r>
        <w:t xml:space="preserve">    "id": 1,</w:t>
      </w:r>
    </w:p>
    <w:p w14:paraId="439C4F46" w14:textId="77777777" w:rsidR="00C65939" w:rsidRDefault="00000000">
      <w:r>
        <w:t xml:space="preserve">    "name": "João Silva",</w:t>
      </w:r>
    </w:p>
    <w:p w14:paraId="5E9A02D9" w14:textId="77777777" w:rsidR="00C65939" w:rsidRDefault="00000000">
      <w:r>
        <w:t xml:space="preserve">    "email": "joao.silva@example.com"</w:t>
      </w:r>
    </w:p>
    <w:p w14:paraId="556C378A" w14:textId="77777777" w:rsidR="00C65939" w:rsidRDefault="00000000">
      <w:r>
        <w:t xml:space="preserve">  }</w:t>
      </w:r>
    </w:p>
    <w:p w14:paraId="339B9AE0" w14:textId="7CDB0B89" w:rsidR="00C65939" w:rsidRDefault="00000000">
      <w:r>
        <w:t xml:space="preserve">  </w:t>
      </w:r>
      <w:r w:rsidR="00614540">
        <w:t>-</w:t>
      </w:r>
    </w:p>
    <w:p w14:paraId="739152DF" w14:textId="77777777" w:rsidR="00C65939" w:rsidRDefault="00C65939"/>
    <w:sectPr w:rsidR="00C65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786251">
    <w:abstractNumId w:val="8"/>
  </w:num>
  <w:num w:numId="2" w16cid:durableId="1776054367">
    <w:abstractNumId w:val="6"/>
  </w:num>
  <w:num w:numId="3" w16cid:durableId="769617697">
    <w:abstractNumId w:val="5"/>
  </w:num>
  <w:num w:numId="4" w16cid:durableId="1689410512">
    <w:abstractNumId w:val="4"/>
  </w:num>
  <w:num w:numId="5" w16cid:durableId="1944261184">
    <w:abstractNumId w:val="7"/>
  </w:num>
  <w:num w:numId="6" w16cid:durableId="664019028">
    <w:abstractNumId w:val="3"/>
  </w:num>
  <w:num w:numId="7" w16cid:durableId="290131591">
    <w:abstractNumId w:val="2"/>
  </w:num>
  <w:num w:numId="8" w16cid:durableId="536116830">
    <w:abstractNumId w:val="1"/>
  </w:num>
  <w:num w:numId="9" w16cid:durableId="162963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4A67"/>
    <w:rsid w:val="00614540"/>
    <w:rsid w:val="006D77D1"/>
    <w:rsid w:val="00AA1D8D"/>
    <w:rsid w:val="00B47730"/>
    <w:rsid w:val="00C659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8C9B1"/>
  <w14:defaultImageDpi w14:val="300"/>
  <w15:docId w15:val="{C4BCB952-8699-49FF-8EAB-B80F24AD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Simão</cp:lastModifiedBy>
  <cp:revision>2</cp:revision>
  <dcterms:created xsi:type="dcterms:W3CDTF">2025-01-09T12:34:00Z</dcterms:created>
  <dcterms:modified xsi:type="dcterms:W3CDTF">2025-01-09T12:34:00Z</dcterms:modified>
  <cp:category/>
</cp:coreProperties>
</file>