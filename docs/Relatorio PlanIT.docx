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4069E" w14:textId="77777777" w:rsidR="00584B33" w:rsidRDefault="00000000">
      <w:pPr>
        <w:pStyle w:val="Heading1"/>
      </w:pPr>
      <w:r>
        <w:t>Documentação do Projeto - PlanIT</w:t>
      </w:r>
    </w:p>
    <w:p w14:paraId="09ACE61F" w14:textId="77777777" w:rsidR="00584B33" w:rsidRDefault="00000000">
      <w:pPr>
        <w:pStyle w:val="Heading2"/>
      </w:pPr>
      <w:proofErr w:type="spellStart"/>
      <w:r>
        <w:t>Curso</w:t>
      </w:r>
      <w:proofErr w:type="spellEnd"/>
    </w:p>
    <w:p w14:paraId="4904F220" w14:textId="77777777" w:rsidR="00584B33" w:rsidRDefault="00000000">
      <w:r>
        <w:t>Engenharia Informática</w:t>
      </w:r>
    </w:p>
    <w:p w14:paraId="5DC99EAC" w14:textId="77777777" w:rsidR="00584B33" w:rsidRDefault="00000000">
      <w:pPr>
        <w:pStyle w:val="Heading2"/>
      </w:pPr>
      <w:r>
        <w:t>Elementos do Grupo</w:t>
      </w:r>
    </w:p>
    <w:p w14:paraId="1AD91FA7" w14:textId="6CD1551F" w:rsidR="00584B33" w:rsidRDefault="00000000">
      <w:r>
        <w:br/>
        <w:t xml:space="preserve">1. </w:t>
      </w:r>
      <w:r w:rsidR="006F704C">
        <w:t>Guilherme Simão - 50036457</w:t>
      </w:r>
      <w:r>
        <w:br/>
      </w:r>
      <w:proofErr w:type="spellStart"/>
      <w:r>
        <w:t>Repositório</w:t>
      </w:r>
      <w:proofErr w:type="spellEnd"/>
      <w:r>
        <w:t xml:space="preserve"> no GitHub: </w:t>
      </w:r>
      <w:r w:rsidR="006F704C" w:rsidRPr="006F704C">
        <w:t>https://github.com/GuilhermeSimao/PlanIT</w:t>
      </w:r>
      <w:r>
        <w:br/>
      </w:r>
    </w:p>
    <w:p w14:paraId="16A0041D" w14:textId="77777777" w:rsidR="00584B33" w:rsidRDefault="00000000">
      <w:pPr>
        <w:pStyle w:val="Heading2"/>
      </w:pPr>
      <w:r>
        <w:t>Professores</w:t>
      </w:r>
    </w:p>
    <w:p w14:paraId="13CA9A17" w14:textId="103D526A" w:rsidR="00584B33" w:rsidRDefault="00000000">
      <w:r>
        <w:br/>
      </w:r>
      <w:proofErr w:type="spellStart"/>
      <w:r>
        <w:t>Programação</w:t>
      </w:r>
      <w:proofErr w:type="spellEnd"/>
      <w:r>
        <w:t xml:space="preserve"> Mobile: </w:t>
      </w:r>
      <w:r w:rsidR="006F704C" w:rsidRPr="006F704C">
        <w:t>Nathan Campos</w:t>
      </w:r>
      <w:r>
        <w:br/>
      </w:r>
      <w:proofErr w:type="spellStart"/>
      <w:r>
        <w:t>Projeto</w:t>
      </w:r>
      <w:proofErr w:type="spellEnd"/>
      <w:r>
        <w:t xml:space="preserve"> </w:t>
      </w:r>
      <w:proofErr w:type="spellStart"/>
      <w:r>
        <w:t>Desenvolvimento</w:t>
      </w:r>
      <w:proofErr w:type="spellEnd"/>
      <w:r>
        <w:t xml:space="preserve"> </w:t>
      </w:r>
      <w:proofErr w:type="spellStart"/>
      <w:r>
        <w:t>Móvel</w:t>
      </w:r>
      <w:proofErr w:type="spellEnd"/>
      <w:r>
        <w:t xml:space="preserve">: </w:t>
      </w:r>
      <w:r w:rsidR="006F704C" w:rsidRPr="006F704C">
        <w:t>Pedro Rosa</w:t>
      </w:r>
      <w:r>
        <w:br/>
      </w:r>
    </w:p>
    <w:p w14:paraId="5E8617C1" w14:textId="77777777" w:rsidR="00584B33" w:rsidRDefault="00000000">
      <w:pPr>
        <w:pStyle w:val="Heading2"/>
      </w:pPr>
      <w:r>
        <w:t>Relatório - Projeto Mobile - PlanIT</w:t>
      </w:r>
    </w:p>
    <w:p w14:paraId="594A382E" w14:textId="77777777" w:rsidR="00584B33" w:rsidRDefault="00000000">
      <w:r>
        <w:br/>
        <w:t>PlanIT é uma aplicação móvel projetada para facilitar a gestão de eventos pessoais de forma eficiente e inteligente. Com a aplicação, os usuários podem criar eventos, gerir participantes, utilizar mapas para localização e receber notificações sobre alterações no evento.</w:t>
      </w:r>
      <w:r>
        <w:br/>
      </w:r>
    </w:p>
    <w:p w14:paraId="0F5A1A3A" w14:textId="77777777" w:rsidR="00584B33" w:rsidRDefault="00000000">
      <w:pPr>
        <w:pStyle w:val="Heading2"/>
      </w:pPr>
      <w:r>
        <w:t>Palavras-Chave</w:t>
      </w:r>
    </w:p>
    <w:p w14:paraId="0EACCA90" w14:textId="77777777" w:rsidR="00584B33" w:rsidRDefault="00000000">
      <w:r>
        <w:t>Aplicação Móvel, Gestão de Eventos, Interatividade, Localização, Notificações.</w:t>
      </w:r>
    </w:p>
    <w:p w14:paraId="15E39F3A" w14:textId="77777777" w:rsidR="00584B33" w:rsidRDefault="00000000">
      <w:pPr>
        <w:pStyle w:val="Heading2"/>
      </w:pPr>
      <w:r>
        <w:t>Objetivos e Motivação</w:t>
      </w:r>
    </w:p>
    <w:p w14:paraId="58602E4A" w14:textId="77777777" w:rsidR="00584B33" w:rsidRDefault="00000000">
      <w:r>
        <w:br/>
        <w:t>Motivação:</w:t>
      </w:r>
      <w:r>
        <w:br/>
        <w:t>Facilitar a organização de eventos em um mundo digital, promovendo eficiência e reduzindo problemas de comunicação entre os participantes.</w:t>
      </w:r>
      <w:r>
        <w:br/>
      </w:r>
      <w:r>
        <w:br/>
        <w:t>Objetivos:</w:t>
      </w:r>
      <w:r>
        <w:br/>
        <w:t>1. Oferecer uma solução integrada para criação e gestão de eventos.</w:t>
      </w:r>
      <w:r>
        <w:br/>
        <w:t>2. Implementar mapas interativos e notificações em tempo real.</w:t>
      </w:r>
      <w:r>
        <w:br/>
        <w:t>3. Fornecer uma interface intuitiva para fácil utilização.</w:t>
      </w:r>
      <w:r>
        <w:br/>
      </w:r>
    </w:p>
    <w:p w14:paraId="7CDCABE3" w14:textId="77777777" w:rsidR="00584B33" w:rsidRDefault="00000000">
      <w:pPr>
        <w:pStyle w:val="Heading2"/>
      </w:pPr>
      <w:r>
        <w:lastRenderedPageBreak/>
        <w:t>Público-Alvo</w:t>
      </w:r>
    </w:p>
    <w:p w14:paraId="38BB2FF5" w14:textId="77777777" w:rsidR="00584B33" w:rsidRDefault="00000000">
      <w:r>
        <w:br/>
        <w:t>1. Estudantes que precisam organizar trabalhos em grupo.</w:t>
      </w:r>
      <w:r>
        <w:br/>
        <w:t>2. Famílias planejando eventos.</w:t>
      </w:r>
      <w:r>
        <w:br/>
        <w:t>3. Profissionais organizando reuniões e workshops.</w:t>
      </w:r>
      <w:r>
        <w:br/>
      </w:r>
    </w:p>
    <w:p w14:paraId="002B93AA" w14:textId="77777777" w:rsidR="00584B33" w:rsidRDefault="00000000">
      <w:pPr>
        <w:pStyle w:val="Heading2"/>
      </w:pPr>
      <w:r>
        <w:t>Aplicações Semelhantes</w:t>
      </w:r>
    </w:p>
    <w:p w14:paraId="22CC8314" w14:textId="77777777" w:rsidR="00584B33" w:rsidRDefault="00000000">
      <w:r>
        <w:br/>
        <w:t>1. Google Calendar: Organização de eventos e notificações.</w:t>
      </w:r>
      <w:r>
        <w:br/>
        <w:t>2. Trello: Gestão de projetos em grupo.</w:t>
      </w:r>
      <w:r>
        <w:br/>
        <w:t>3. Meetup: Criação e gestão de eventos para comunidades.</w:t>
      </w:r>
      <w:r>
        <w:br/>
      </w:r>
    </w:p>
    <w:p w14:paraId="1ACD5117" w14:textId="77777777" w:rsidR="00584B33" w:rsidRDefault="00000000">
      <w:pPr>
        <w:pStyle w:val="Heading2"/>
      </w:pPr>
      <w:r>
        <w:t>Guiões de Teste</w:t>
      </w:r>
    </w:p>
    <w:p w14:paraId="51AC9168" w14:textId="77777777" w:rsidR="00584B33" w:rsidRDefault="00000000">
      <w:r>
        <w:br/>
        <w:t>Caso Principal:</w:t>
      </w:r>
      <w:r>
        <w:br/>
        <w:t>1. O utilizador faz login.</w:t>
      </w:r>
      <w:r>
        <w:br/>
        <w:t>2. Cria um evento com título, descrição, local e data.</w:t>
      </w:r>
      <w:r>
        <w:br/>
        <w:t>3. Adiciona participantes através de email.</w:t>
      </w:r>
      <w:r>
        <w:br/>
        <w:t>4. Visualiza o mapa interativo e compartilha o evento.</w:t>
      </w:r>
      <w:r>
        <w:br/>
      </w:r>
      <w:r>
        <w:br/>
        <w:t>Caso Secundário:</w:t>
      </w:r>
      <w:r>
        <w:br/>
        <w:t>1. Edita detalhes do evento.</w:t>
      </w:r>
      <w:r>
        <w:br/>
        <w:t>2. Gerencia confirmações dos participantes.</w:t>
      </w:r>
      <w:r>
        <w:br/>
        <w:t>3. Recebe notificações de alterações.</w:t>
      </w:r>
      <w:r>
        <w:br/>
      </w:r>
    </w:p>
    <w:p w14:paraId="64532982" w14:textId="77777777" w:rsidR="00584B33" w:rsidRDefault="00000000">
      <w:pPr>
        <w:pStyle w:val="Heading2"/>
      </w:pPr>
      <w:r>
        <w:t>Descrição da Solução</w:t>
      </w:r>
    </w:p>
    <w:p w14:paraId="656C3B30" w14:textId="77777777" w:rsidR="00584B33" w:rsidRDefault="00000000">
      <w:r>
        <w:br/>
        <w:t>1. Descrição Genérica: Aplicação móvel para gestão de eventos com funcionalidades de localização, gestão de participantes e notificações.</w:t>
      </w:r>
      <w:r>
        <w:br/>
        <w:t>2. Tecnologias: Kotlin (Android), Spring Boot, MySQL.</w:t>
      </w:r>
      <w:r>
        <w:br/>
      </w:r>
    </w:p>
    <w:p w14:paraId="04278DE9" w14:textId="77777777" w:rsidR="00584B33" w:rsidRDefault="00000000">
      <w:pPr>
        <w:pStyle w:val="Heading2"/>
      </w:pPr>
      <w:r>
        <w:t>Project Charter</w:t>
      </w:r>
    </w:p>
    <w:p w14:paraId="7C7BE594" w14:textId="77777777" w:rsidR="00584B33" w:rsidRDefault="00000000">
      <w:r>
        <w:br/>
        <w:t>1. Nome do Projeto: PlanIT</w:t>
      </w:r>
      <w:r>
        <w:br/>
        <w:t>2. Gerentes do Projeto: Nome dos Participantes</w:t>
      </w:r>
      <w:r>
        <w:br/>
        <w:t>3. Datas Estimadas:</w:t>
      </w:r>
      <w:r>
        <w:br/>
        <w:t xml:space="preserve">   - Início: 10 de Outubro de 2024</w:t>
      </w:r>
      <w:r>
        <w:br/>
        <w:t xml:space="preserve">   - Término: 12 de Janeiro de 2025</w:t>
      </w:r>
      <w:r>
        <w:br/>
      </w:r>
      <w:r>
        <w:lastRenderedPageBreak/>
        <w:t>4. Plataforma: Aplicação nativa para Android.</w:t>
      </w:r>
      <w:r>
        <w:br/>
      </w:r>
    </w:p>
    <w:p w14:paraId="382358F9" w14:textId="77777777" w:rsidR="00584B33" w:rsidRDefault="00000000">
      <w:pPr>
        <w:pStyle w:val="Heading2"/>
      </w:pPr>
      <w:r>
        <w:t>Mockups</w:t>
      </w:r>
    </w:p>
    <w:p w14:paraId="3F192C30" w14:textId="0A049CAD" w:rsidR="00584B33" w:rsidRDefault="00000000">
      <w:r>
        <w:t xml:space="preserve">Os mockups foram criados utilizando o Figma: </w:t>
      </w:r>
    </w:p>
    <w:p w14:paraId="43C0FE36" w14:textId="77777777" w:rsidR="00584B33" w:rsidRDefault="00000000">
      <w:pPr>
        <w:pStyle w:val="Heading2"/>
      </w:pPr>
      <w:r>
        <w:t>Planeamento (Gráfico de Gantt)</w:t>
      </w:r>
    </w:p>
    <w:p w14:paraId="3C73A1DA" w14:textId="2BD013EA" w:rsidR="00584B33" w:rsidRDefault="001241E6">
      <w:pPr>
        <w:pStyle w:val="Heading2"/>
      </w:pPr>
      <w:r w:rsidRPr="001241E6">
        <w:rPr>
          <w:rFonts w:asciiTheme="minorHAnsi" w:eastAsiaTheme="minorEastAsia" w:hAnsiTheme="minorHAnsi" w:cstheme="minorBidi"/>
          <w:color w:val="auto"/>
          <w:sz w:val="22"/>
          <w:szCs w:val="22"/>
        </w:rPr>
        <w:drawing>
          <wp:inline distT="0" distB="0" distL="0" distR="0" wp14:anchorId="7201B8BA" wp14:editId="5B631B60">
            <wp:extent cx="4152900" cy="2054821"/>
            <wp:effectExtent l="0" t="0" r="0" b="3175"/>
            <wp:docPr id="2072398319" name="Picture 4" descr="A graph with blu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98319" name="Picture 4" descr="A graph with blue rect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13" cy="206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1E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proofErr w:type="spellStart"/>
      <w:r w:rsidR="00000000">
        <w:t>Conclusão</w:t>
      </w:r>
      <w:proofErr w:type="spellEnd"/>
    </w:p>
    <w:p w14:paraId="3B14EF74" w14:textId="77777777" w:rsidR="00584B33" w:rsidRDefault="00000000">
      <w:r>
        <w:br/>
        <w:t>O PlanIT facilita a gestão de eventos pessoais, promovendo eficiência e colaboração. A aplicação possui potencial para ser implementada em situações reais, oferecendo uma solução prática para problemas de organização.</w:t>
      </w:r>
      <w:r>
        <w:br/>
      </w:r>
    </w:p>
    <w:p w14:paraId="2D330504" w14:textId="77777777" w:rsidR="00584B33" w:rsidRDefault="00000000">
      <w:pPr>
        <w:pStyle w:val="Heading2"/>
      </w:pPr>
      <w:r>
        <w:t>Bibliografia</w:t>
      </w:r>
    </w:p>
    <w:p w14:paraId="1954360F" w14:textId="77777777" w:rsidR="00584B33" w:rsidRDefault="00000000">
      <w:r>
        <w:br/>
        <w:t>1. Android Studio - Google</w:t>
      </w:r>
      <w:r>
        <w:br/>
        <w:t>2. Kotlin - JetBrains</w:t>
      </w:r>
      <w:r>
        <w:br/>
        <w:t>3. Spring Boot - VMware</w:t>
      </w:r>
      <w:r>
        <w:br/>
        <w:t>4. MySQL - Oracle</w:t>
      </w:r>
      <w:r>
        <w:br/>
      </w:r>
    </w:p>
    <w:p w14:paraId="4EAA9B7D" w14:textId="77777777" w:rsidR="00584B33" w:rsidRDefault="00000000">
      <w:pPr>
        <w:pStyle w:val="Heading2"/>
      </w:pPr>
      <w:r>
        <w:t>Personas</w:t>
      </w:r>
    </w:p>
    <w:p w14:paraId="021BF38A" w14:textId="77777777" w:rsidR="00584B33" w:rsidRDefault="00000000">
      <w:r>
        <w:br/>
        <w:t>Nome: João Silva</w:t>
      </w:r>
      <w:r>
        <w:br/>
        <w:t>Idade: 28 anos</w:t>
      </w:r>
      <w:r>
        <w:br/>
        <w:t>Objetivos: Organizar eventos de trabalho e pessoais.</w:t>
      </w:r>
      <w:r>
        <w:br/>
      </w:r>
      <w:r>
        <w:br/>
        <w:t>Nome: Ana Souza</w:t>
      </w:r>
      <w:r>
        <w:br/>
        <w:t>Idade: 34 anos</w:t>
      </w:r>
      <w:r>
        <w:br/>
        <w:t>Objetivos: Planejar eventos familiares com facilidade.</w:t>
      </w:r>
      <w:r>
        <w:br/>
      </w:r>
    </w:p>
    <w:p w14:paraId="055AA28B" w14:textId="77777777" w:rsidR="00584B33" w:rsidRDefault="00000000">
      <w:pPr>
        <w:pStyle w:val="Heading2"/>
      </w:pPr>
      <w:r>
        <w:lastRenderedPageBreak/>
        <w:t>Diagrama de Classes</w:t>
      </w:r>
    </w:p>
    <w:p w14:paraId="6C9AB135" w14:textId="0F056F6B" w:rsidR="00584B33" w:rsidRDefault="001241E6">
      <w:pPr>
        <w:pStyle w:val="Heading2"/>
      </w:pPr>
      <w:r w:rsidRPr="001241E6">
        <w:rPr>
          <w:rFonts w:asciiTheme="minorHAnsi" w:eastAsiaTheme="minorEastAsia" w:hAnsiTheme="minorHAnsi" w:cstheme="minorBidi"/>
          <w:color w:val="auto"/>
          <w:sz w:val="22"/>
          <w:szCs w:val="22"/>
        </w:rPr>
        <w:drawing>
          <wp:inline distT="0" distB="0" distL="0" distR="0" wp14:anchorId="30748D83" wp14:editId="260AD6D8">
            <wp:extent cx="1705610" cy="2923308"/>
            <wp:effectExtent l="0" t="0" r="8890" b="0"/>
            <wp:docPr id="1678912621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12621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44" cy="294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1E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000000">
        <w:t>Dicionário de Dados</w:t>
      </w:r>
    </w:p>
    <w:p w14:paraId="058D228B" w14:textId="66F30F52" w:rsidR="00584B33" w:rsidRDefault="001241E6">
      <w:r>
        <w:t>(</w:t>
      </w:r>
      <w:proofErr w:type="spellStart"/>
      <w:r>
        <w:t>documento</w:t>
      </w:r>
      <w:proofErr w:type="spellEnd"/>
      <w:r>
        <w:t xml:space="preserve"> da </w:t>
      </w:r>
      <w:proofErr w:type="spellStart"/>
      <w:r>
        <w:t>descrição</w:t>
      </w:r>
      <w:proofErr w:type="spellEnd"/>
      <w:r>
        <w:t xml:space="preserve"> do </w:t>
      </w:r>
      <w:proofErr w:type="spellStart"/>
      <w:r>
        <w:t>modelo</w:t>
      </w:r>
      <w:proofErr w:type="spellEnd"/>
      <w:r>
        <w:t xml:space="preserve"> de dados)</w:t>
      </w:r>
    </w:p>
    <w:p w14:paraId="1272CFFE" w14:textId="77777777" w:rsidR="00584B33" w:rsidRDefault="00000000">
      <w:pPr>
        <w:pStyle w:val="Heading2"/>
      </w:pPr>
      <w:r>
        <w:t>REST API</w:t>
      </w:r>
    </w:p>
    <w:p w14:paraId="59A1FE2A" w14:textId="49D3B098" w:rsidR="00584B33" w:rsidRDefault="00000000">
      <w:r>
        <w:br/>
      </w:r>
      <w:r w:rsidR="001241E6">
        <w:t>(</w:t>
      </w:r>
      <w:proofErr w:type="spellStart"/>
      <w:r w:rsidR="001241E6">
        <w:t>documento</w:t>
      </w:r>
      <w:proofErr w:type="spellEnd"/>
      <w:r w:rsidR="001241E6">
        <w:t xml:space="preserve"> de </w:t>
      </w:r>
      <w:proofErr w:type="spellStart"/>
      <w:r w:rsidR="001241E6">
        <w:t>documentação</w:t>
      </w:r>
      <w:proofErr w:type="spellEnd"/>
      <w:r w:rsidR="001241E6">
        <w:t xml:space="preserve"> para a API)</w:t>
      </w:r>
    </w:p>
    <w:sectPr w:rsidR="00584B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9346504">
    <w:abstractNumId w:val="8"/>
  </w:num>
  <w:num w:numId="2" w16cid:durableId="906650297">
    <w:abstractNumId w:val="6"/>
  </w:num>
  <w:num w:numId="3" w16cid:durableId="41103494">
    <w:abstractNumId w:val="5"/>
  </w:num>
  <w:num w:numId="4" w16cid:durableId="698243364">
    <w:abstractNumId w:val="4"/>
  </w:num>
  <w:num w:numId="5" w16cid:durableId="856040705">
    <w:abstractNumId w:val="7"/>
  </w:num>
  <w:num w:numId="6" w16cid:durableId="1273975463">
    <w:abstractNumId w:val="3"/>
  </w:num>
  <w:num w:numId="7" w16cid:durableId="843320371">
    <w:abstractNumId w:val="2"/>
  </w:num>
  <w:num w:numId="8" w16cid:durableId="256408582">
    <w:abstractNumId w:val="1"/>
  </w:num>
  <w:num w:numId="9" w16cid:durableId="157269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41E6"/>
    <w:rsid w:val="0015074B"/>
    <w:rsid w:val="0029639D"/>
    <w:rsid w:val="00326F90"/>
    <w:rsid w:val="00584B33"/>
    <w:rsid w:val="006D77D1"/>
    <w:rsid w:val="006F704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E0116D"/>
  <w14:defaultImageDpi w14:val="300"/>
  <w15:docId w15:val="{C4BCB952-8699-49FF-8EAB-B80F24AD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Guilherme Simão</cp:lastModifiedBy>
  <cp:revision>2</cp:revision>
  <dcterms:created xsi:type="dcterms:W3CDTF">2025-01-09T12:36:00Z</dcterms:created>
  <dcterms:modified xsi:type="dcterms:W3CDTF">2025-01-09T12:36:00Z</dcterms:modified>
  <cp:category/>
</cp:coreProperties>
</file>